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FE2C0" w14:textId="20DAE506" w:rsidR="000F5362" w:rsidRDefault="00F22187">
      <w:pPr>
        <w:pStyle w:val="Heading1"/>
      </w:pPr>
      <w:r>
        <w:t xml:space="preserve">2023-24 – Sample - </w:t>
      </w:r>
      <w:r w:rsidR="00000000">
        <w:t>User Testing Survey for Game Feedback</w:t>
      </w:r>
    </w:p>
    <w:p w14:paraId="3B2ADA1C" w14:textId="77777777" w:rsidR="000F5362" w:rsidRDefault="00000000">
      <w:r>
        <w:t>Please answer the following questions based on your experience playing the game.</w:t>
      </w:r>
    </w:p>
    <w:p w14:paraId="75FE2F79" w14:textId="77777777" w:rsidR="000F5362" w:rsidRDefault="00000000">
      <w:pPr>
        <w:pStyle w:val="Heading2"/>
      </w:pPr>
      <w:r>
        <w:t>Demographic Information</w:t>
      </w:r>
    </w:p>
    <w:p w14:paraId="337023DA" w14:textId="3039EB7A" w:rsidR="000F5362" w:rsidRDefault="00000000">
      <w:pPr>
        <w:pStyle w:val="ListNumber"/>
      </w:pPr>
      <w:r>
        <w:t>What is your gender?</w:t>
      </w:r>
    </w:p>
    <w:p w14:paraId="701C3570" w14:textId="77777777" w:rsidR="000F5362" w:rsidRDefault="00000000" w:rsidP="00F22187">
      <w:pPr>
        <w:pStyle w:val="ListBullet"/>
        <w:tabs>
          <w:tab w:val="clear" w:pos="360"/>
          <w:tab w:val="num" w:pos="720"/>
        </w:tabs>
        <w:ind w:left="720"/>
      </w:pPr>
      <w:r>
        <w:t xml:space="preserve">   ☐ Male</w:t>
      </w:r>
    </w:p>
    <w:p w14:paraId="053B0253" w14:textId="77777777" w:rsidR="000F5362" w:rsidRDefault="00000000" w:rsidP="00F22187">
      <w:pPr>
        <w:pStyle w:val="ListBullet"/>
        <w:tabs>
          <w:tab w:val="clear" w:pos="360"/>
          <w:tab w:val="num" w:pos="720"/>
        </w:tabs>
        <w:ind w:left="720"/>
      </w:pPr>
      <w:r>
        <w:t xml:space="preserve">   ☐ Female</w:t>
      </w:r>
    </w:p>
    <w:p w14:paraId="43D4EEB6" w14:textId="77777777" w:rsidR="000F5362" w:rsidRDefault="00000000" w:rsidP="00F22187">
      <w:pPr>
        <w:pStyle w:val="ListBullet"/>
        <w:tabs>
          <w:tab w:val="clear" w:pos="360"/>
          <w:tab w:val="num" w:pos="720"/>
        </w:tabs>
        <w:ind w:left="720"/>
      </w:pPr>
      <w:r>
        <w:t xml:space="preserve">   ☐ Other</w:t>
      </w:r>
    </w:p>
    <w:p w14:paraId="5AD69DAC" w14:textId="66EB1269" w:rsidR="000F5362" w:rsidRDefault="00000000">
      <w:pPr>
        <w:pStyle w:val="ListNumber"/>
      </w:pPr>
      <w:r>
        <w:t>What is your age?</w:t>
      </w:r>
    </w:p>
    <w:p w14:paraId="766BBC5A" w14:textId="77777777" w:rsidR="000F5362" w:rsidRDefault="00000000" w:rsidP="00F22187">
      <w:pPr>
        <w:pStyle w:val="ListBullet"/>
        <w:tabs>
          <w:tab w:val="clear" w:pos="360"/>
          <w:tab w:val="num" w:pos="720"/>
        </w:tabs>
        <w:ind w:left="720"/>
      </w:pPr>
      <w:r>
        <w:t xml:space="preserve">   ☐ [Open numeric input]</w:t>
      </w:r>
    </w:p>
    <w:p w14:paraId="1E25C5FA" w14:textId="10E4ED80" w:rsidR="000F5362" w:rsidRDefault="00000000">
      <w:pPr>
        <w:pStyle w:val="ListNumber"/>
      </w:pPr>
      <w:r>
        <w:t>Do you have prior experience with video games?</w:t>
      </w:r>
    </w:p>
    <w:p w14:paraId="2A28D646" w14:textId="77777777" w:rsidR="000F5362" w:rsidRDefault="00000000" w:rsidP="00F22187">
      <w:pPr>
        <w:pStyle w:val="ListBullet"/>
        <w:tabs>
          <w:tab w:val="clear" w:pos="360"/>
          <w:tab w:val="num" w:pos="720"/>
        </w:tabs>
        <w:ind w:left="720"/>
      </w:pPr>
      <w:r>
        <w:t xml:space="preserve">   ☐ Yes</w:t>
      </w:r>
    </w:p>
    <w:p w14:paraId="7BB0F5B8" w14:textId="77777777" w:rsidR="000F5362" w:rsidRDefault="00000000" w:rsidP="00F22187">
      <w:pPr>
        <w:pStyle w:val="ListBullet"/>
        <w:tabs>
          <w:tab w:val="clear" w:pos="360"/>
          <w:tab w:val="num" w:pos="720"/>
        </w:tabs>
        <w:ind w:left="720"/>
      </w:pPr>
      <w:r>
        <w:t xml:space="preserve">   ☐ No</w:t>
      </w:r>
    </w:p>
    <w:p w14:paraId="4ECFA02F" w14:textId="491B38C3" w:rsidR="000F5362" w:rsidRDefault="00000000">
      <w:pPr>
        <w:pStyle w:val="ListNumber"/>
      </w:pPr>
      <w:r>
        <w:t>What platform did you play the game on?</w:t>
      </w:r>
    </w:p>
    <w:p w14:paraId="0E410D29" w14:textId="77777777" w:rsidR="000F5362" w:rsidRDefault="00000000" w:rsidP="00F22187">
      <w:pPr>
        <w:pStyle w:val="ListBullet"/>
        <w:tabs>
          <w:tab w:val="clear" w:pos="360"/>
          <w:tab w:val="num" w:pos="720"/>
        </w:tabs>
        <w:ind w:left="720"/>
      </w:pPr>
      <w:r>
        <w:t xml:space="preserve">   ☐ PC</w:t>
      </w:r>
    </w:p>
    <w:p w14:paraId="70A28873" w14:textId="77777777" w:rsidR="000F5362" w:rsidRDefault="00000000" w:rsidP="00F22187">
      <w:pPr>
        <w:pStyle w:val="ListBullet"/>
        <w:tabs>
          <w:tab w:val="clear" w:pos="360"/>
          <w:tab w:val="num" w:pos="720"/>
        </w:tabs>
        <w:ind w:left="720"/>
      </w:pPr>
      <w:r>
        <w:t xml:space="preserve">   ☐ Console</w:t>
      </w:r>
    </w:p>
    <w:p w14:paraId="2659AA93" w14:textId="77777777" w:rsidR="000F5362" w:rsidRDefault="00000000" w:rsidP="00F22187">
      <w:pPr>
        <w:pStyle w:val="ListBullet"/>
        <w:tabs>
          <w:tab w:val="clear" w:pos="360"/>
          <w:tab w:val="num" w:pos="720"/>
        </w:tabs>
        <w:ind w:left="720"/>
      </w:pPr>
      <w:r>
        <w:t xml:space="preserve">   ☐ Mobile</w:t>
      </w:r>
    </w:p>
    <w:p w14:paraId="58F19A8C" w14:textId="77777777" w:rsidR="000F5362" w:rsidRDefault="00000000">
      <w:pPr>
        <w:pStyle w:val="Heading2"/>
      </w:pPr>
      <w:r>
        <w:t>Gameplay Feedback</w:t>
      </w:r>
    </w:p>
    <w:p w14:paraId="47C2E232" w14:textId="77777777" w:rsidR="000F5362" w:rsidRDefault="00000000">
      <w:r>
        <w:t>Please indicate your level of agreement with the following statements (1 = Strongly Disagree, 5 = Strongly Agree):</w:t>
      </w:r>
    </w:p>
    <w:p w14:paraId="1A6C833D" w14:textId="77777777" w:rsidR="000F5362" w:rsidRDefault="00000000">
      <w:r>
        <w:t>5. I felt immersed in the game.</w:t>
      </w:r>
    </w:p>
    <w:p w14:paraId="4FF3844A" w14:textId="77777777" w:rsidR="000F5362" w:rsidRDefault="00000000">
      <w:r>
        <w:t xml:space="preserve">   1 ☐    2 ☐    3 ☐    4 ☐    5 ☐</w:t>
      </w:r>
    </w:p>
    <w:p w14:paraId="4C26EF83" w14:textId="77777777" w:rsidR="000F5362" w:rsidRDefault="00000000">
      <w:r>
        <w:t>6. I enjoyed playing the game.</w:t>
      </w:r>
    </w:p>
    <w:p w14:paraId="0CBF4C42" w14:textId="77777777" w:rsidR="000F5362" w:rsidRDefault="00000000">
      <w:r>
        <w:t xml:space="preserve">   1 ☐    2 ☐    3 ☐    4 ☐    5 ☐</w:t>
      </w:r>
    </w:p>
    <w:p w14:paraId="21DD4763" w14:textId="77777777" w:rsidR="000F5362" w:rsidRDefault="00000000">
      <w:r>
        <w:t>7. The game was appropriately challenging.</w:t>
      </w:r>
    </w:p>
    <w:p w14:paraId="41085869" w14:textId="77777777" w:rsidR="000F5362" w:rsidRDefault="00000000">
      <w:r>
        <w:t xml:space="preserve">   1 ☐    2 ☐    3 ☐    4 ☐    5 ☐</w:t>
      </w:r>
    </w:p>
    <w:p w14:paraId="78349DDE" w14:textId="77777777" w:rsidR="000F5362" w:rsidRDefault="00000000">
      <w:r>
        <w:t>8. The graphics were visually appealing.</w:t>
      </w:r>
    </w:p>
    <w:p w14:paraId="159932CE" w14:textId="77777777" w:rsidR="000F5362" w:rsidRDefault="00000000">
      <w:r>
        <w:t xml:space="preserve">   1 ☐    2 ☐    3 ☐    4 ☐    5 ☐</w:t>
      </w:r>
    </w:p>
    <w:p w14:paraId="313EC4B4" w14:textId="0C8376BF" w:rsidR="000F5362" w:rsidRDefault="0029477C">
      <w:r>
        <w:lastRenderedPageBreak/>
        <w:t>9</w:t>
      </w:r>
      <w:r w:rsidR="00000000">
        <w:t>. I felt engaged throughout the gameplay experience.</w:t>
      </w:r>
    </w:p>
    <w:p w14:paraId="500D0C40" w14:textId="77777777" w:rsidR="000F5362" w:rsidRDefault="00000000">
      <w:r>
        <w:t xml:space="preserve">   1 ☐    2 ☐    3 ☐    4 ☐    5 ☐</w:t>
      </w:r>
    </w:p>
    <w:p w14:paraId="1F9BCB71" w14:textId="1203E161" w:rsidR="000F5362" w:rsidRDefault="0029477C">
      <w:r>
        <w:t>10</w:t>
      </w:r>
      <w:r w:rsidR="00000000">
        <w:t>. How many hours did you spend playing the game?</w:t>
      </w:r>
    </w:p>
    <w:p w14:paraId="36D87FE0" w14:textId="77777777" w:rsidR="000F5362" w:rsidRDefault="00000000">
      <w:r>
        <w:t xml:space="preserve">   [Numeric input, e.g., 2.5]</w:t>
      </w:r>
    </w:p>
    <w:sectPr w:rsidR="000F5362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733590" w14:textId="77777777" w:rsidR="006F6D1D" w:rsidRDefault="006F6D1D" w:rsidP="00F22187">
      <w:pPr>
        <w:spacing w:after="0" w:line="240" w:lineRule="auto"/>
      </w:pPr>
      <w:r>
        <w:separator/>
      </w:r>
    </w:p>
  </w:endnote>
  <w:endnote w:type="continuationSeparator" w:id="0">
    <w:p w14:paraId="7ABE2808" w14:textId="77777777" w:rsidR="006F6D1D" w:rsidRDefault="006F6D1D" w:rsidP="00F22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2051822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660E519" w14:textId="4553F48D" w:rsidR="00F22187" w:rsidRDefault="00F2218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4FC97C8" w14:textId="77777777" w:rsidR="00F22187" w:rsidRDefault="00F221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C1A62C" w14:textId="77777777" w:rsidR="006F6D1D" w:rsidRDefault="006F6D1D" w:rsidP="00F22187">
      <w:pPr>
        <w:spacing w:after="0" w:line="240" w:lineRule="auto"/>
      </w:pPr>
      <w:r>
        <w:separator/>
      </w:r>
    </w:p>
  </w:footnote>
  <w:footnote w:type="continuationSeparator" w:id="0">
    <w:p w14:paraId="44C41183" w14:textId="77777777" w:rsidR="006F6D1D" w:rsidRDefault="006F6D1D" w:rsidP="00F22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6661688">
    <w:abstractNumId w:val="8"/>
  </w:num>
  <w:num w:numId="2" w16cid:durableId="143358797">
    <w:abstractNumId w:val="6"/>
  </w:num>
  <w:num w:numId="3" w16cid:durableId="1986615507">
    <w:abstractNumId w:val="5"/>
  </w:num>
  <w:num w:numId="4" w16cid:durableId="2007397177">
    <w:abstractNumId w:val="4"/>
  </w:num>
  <w:num w:numId="5" w16cid:durableId="551385074">
    <w:abstractNumId w:val="7"/>
  </w:num>
  <w:num w:numId="6" w16cid:durableId="733554058">
    <w:abstractNumId w:val="3"/>
  </w:num>
  <w:num w:numId="7" w16cid:durableId="1767385189">
    <w:abstractNumId w:val="2"/>
  </w:num>
  <w:num w:numId="8" w16cid:durableId="353382032">
    <w:abstractNumId w:val="1"/>
  </w:num>
  <w:num w:numId="9" w16cid:durableId="426080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5362"/>
    <w:rsid w:val="0015074B"/>
    <w:rsid w:val="0029477C"/>
    <w:rsid w:val="0029639D"/>
    <w:rsid w:val="00326F90"/>
    <w:rsid w:val="006B1FC0"/>
    <w:rsid w:val="006F6D1D"/>
    <w:rsid w:val="00AA1D8D"/>
    <w:rsid w:val="00B47730"/>
    <w:rsid w:val="00CB0664"/>
    <w:rsid w:val="00F221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0DF75D"/>
  <w14:defaultImageDpi w14:val="300"/>
  <w15:docId w15:val="{088049B0-95BE-493A-AC7B-C268985F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Niall Mc Guinness</cp:lastModifiedBy>
  <cp:revision>3</cp:revision>
  <dcterms:created xsi:type="dcterms:W3CDTF">2013-12-23T23:15:00Z</dcterms:created>
  <dcterms:modified xsi:type="dcterms:W3CDTF">2025-04-07T10:36:00Z</dcterms:modified>
  <cp:category/>
</cp:coreProperties>
</file>